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2D57D" w14:textId="77777777" w:rsidR="00864BBD" w:rsidRDefault="00000000">
      <w:pPr>
        <w:pStyle w:val="Heading1"/>
      </w:pPr>
      <w:r>
        <w:t>Product Backlog, Sprint Schedule, and Estimation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41"/>
        <w:gridCol w:w="1602"/>
        <w:gridCol w:w="955"/>
        <w:gridCol w:w="1580"/>
        <w:gridCol w:w="956"/>
        <w:gridCol w:w="1353"/>
        <w:gridCol w:w="1353"/>
      </w:tblGrid>
      <w:tr w:rsidR="00864BBD" w14:paraId="7B8FE5C1" w14:textId="77777777">
        <w:tc>
          <w:tcPr>
            <w:tcW w:w="1234" w:type="dxa"/>
          </w:tcPr>
          <w:p w14:paraId="5F94D97A" w14:textId="77777777" w:rsidR="00864BBD" w:rsidRDefault="00000000">
            <w:r>
              <w:t>Sprint</w:t>
            </w:r>
          </w:p>
        </w:tc>
        <w:tc>
          <w:tcPr>
            <w:tcW w:w="1234" w:type="dxa"/>
          </w:tcPr>
          <w:p w14:paraId="6C67F895" w14:textId="77777777" w:rsidR="00864BBD" w:rsidRDefault="00000000">
            <w:r>
              <w:t>Functional Requirement (Epic)</w:t>
            </w:r>
          </w:p>
        </w:tc>
        <w:tc>
          <w:tcPr>
            <w:tcW w:w="1234" w:type="dxa"/>
          </w:tcPr>
          <w:p w14:paraId="6BB84F1B" w14:textId="77777777" w:rsidR="00864BBD" w:rsidRDefault="00000000">
            <w:r>
              <w:t>User Story Number</w:t>
            </w:r>
          </w:p>
        </w:tc>
        <w:tc>
          <w:tcPr>
            <w:tcW w:w="1234" w:type="dxa"/>
          </w:tcPr>
          <w:p w14:paraId="18BFBD11" w14:textId="77777777" w:rsidR="00864BBD" w:rsidRDefault="00000000">
            <w:r>
              <w:t>User Story / Task</w:t>
            </w:r>
          </w:p>
        </w:tc>
        <w:tc>
          <w:tcPr>
            <w:tcW w:w="1234" w:type="dxa"/>
          </w:tcPr>
          <w:p w14:paraId="0EC4EB34" w14:textId="77777777" w:rsidR="00864BBD" w:rsidRDefault="00000000">
            <w:r>
              <w:t>Priority</w:t>
            </w:r>
          </w:p>
        </w:tc>
        <w:tc>
          <w:tcPr>
            <w:tcW w:w="1234" w:type="dxa"/>
          </w:tcPr>
          <w:p w14:paraId="337FDBF2" w14:textId="77777777" w:rsidR="00864BBD" w:rsidRDefault="00000000">
            <w:r>
              <w:t>Sprint Start Date</w:t>
            </w:r>
          </w:p>
        </w:tc>
        <w:tc>
          <w:tcPr>
            <w:tcW w:w="1234" w:type="dxa"/>
          </w:tcPr>
          <w:p w14:paraId="4B259347" w14:textId="77777777" w:rsidR="00864BBD" w:rsidRDefault="00000000">
            <w:r>
              <w:t>Sprint End Date (Planned)</w:t>
            </w:r>
          </w:p>
        </w:tc>
      </w:tr>
      <w:tr w:rsidR="00864BBD" w14:paraId="0F4A756F" w14:textId="77777777">
        <w:tc>
          <w:tcPr>
            <w:tcW w:w="1234" w:type="dxa"/>
          </w:tcPr>
          <w:p w14:paraId="5A6E0A95" w14:textId="77777777" w:rsidR="00864BBD" w:rsidRDefault="00000000">
            <w:r>
              <w:t>Sprint-1</w:t>
            </w:r>
          </w:p>
        </w:tc>
        <w:tc>
          <w:tcPr>
            <w:tcW w:w="1234" w:type="dxa"/>
          </w:tcPr>
          <w:p w14:paraId="4A98DE81" w14:textId="77777777" w:rsidR="00864BBD" w:rsidRDefault="00000000">
            <w:r>
              <w:t>API Integration</w:t>
            </w:r>
          </w:p>
        </w:tc>
        <w:tc>
          <w:tcPr>
            <w:tcW w:w="1234" w:type="dxa"/>
          </w:tcPr>
          <w:p w14:paraId="659CD5AD" w14:textId="77777777" w:rsidR="00864BBD" w:rsidRDefault="00000000">
            <w:r>
              <w:t>SL-1</w:t>
            </w:r>
          </w:p>
        </w:tc>
        <w:tc>
          <w:tcPr>
            <w:tcW w:w="1234" w:type="dxa"/>
          </w:tcPr>
          <w:p w14:paraId="4CBE2D61" w14:textId="77777777" w:rsidR="00864BBD" w:rsidRDefault="00000000">
            <w:r>
              <w:t>Load Google Gemini Pro Vision API</w:t>
            </w:r>
          </w:p>
        </w:tc>
        <w:tc>
          <w:tcPr>
            <w:tcW w:w="1234" w:type="dxa"/>
          </w:tcPr>
          <w:p w14:paraId="36DFD2C8" w14:textId="77777777" w:rsidR="00864BBD" w:rsidRDefault="00000000">
            <w:r>
              <w:t>High</w:t>
            </w:r>
          </w:p>
        </w:tc>
        <w:tc>
          <w:tcPr>
            <w:tcW w:w="1234" w:type="dxa"/>
          </w:tcPr>
          <w:p w14:paraId="43A615C0" w14:textId="77777777" w:rsidR="00864BBD" w:rsidRDefault="00000000">
            <w:r>
              <w:t>07/11/2024</w:t>
            </w:r>
          </w:p>
        </w:tc>
        <w:tc>
          <w:tcPr>
            <w:tcW w:w="1234" w:type="dxa"/>
          </w:tcPr>
          <w:p w14:paraId="559D5172" w14:textId="77777777" w:rsidR="00864BBD" w:rsidRDefault="00000000">
            <w:r>
              <w:t>07/11/2024</w:t>
            </w:r>
          </w:p>
        </w:tc>
      </w:tr>
      <w:tr w:rsidR="00864BBD" w14:paraId="11B91128" w14:textId="77777777">
        <w:tc>
          <w:tcPr>
            <w:tcW w:w="1234" w:type="dxa"/>
          </w:tcPr>
          <w:p w14:paraId="3687CFD5" w14:textId="77777777" w:rsidR="00864BBD" w:rsidRDefault="00000000">
            <w:r>
              <w:t>Sprint-1</w:t>
            </w:r>
          </w:p>
        </w:tc>
        <w:tc>
          <w:tcPr>
            <w:tcW w:w="1234" w:type="dxa"/>
          </w:tcPr>
          <w:p w14:paraId="133CF42D" w14:textId="77777777" w:rsidR="00864BBD" w:rsidRDefault="00000000">
            <w:r>
              <w:t>Streamlit App Initialization</w:t>
            </w:r>
          </w:p>
        </w:tc>
        <w:tc>
          <w:tcPr>
            <w:tcW w:w="1234" w:type="dxa"/>
          </w:tcPr>
          <w:p w14:paraId="24701500" w14:textId="77777777" w:rsidR="00864BBD" w:rsidRDefault="00000000">
            <w:r>
              <w:t>SL-2</w:t>
            </w:r>
          </w:p>
        </w:tc>
        <w:tc>
          <w:tcPr>
            <w:tcW w:w="1234" w:type="dxa"/>
          </w:tcPr>
          <w:p w14:paraId="7AE272BE" w14:textId="77777777" w:rsidR="00864BBD" w:rsidRDefault="00000000">
            <w:r>
              <w:t>Initialize Streamlit app</w:t>
            </w:r>
          </w:p>
        </w:tc>
        <w:tc>
          <w:tcPr>
            <w:tcW w:w="1234" w:type="dxa"/>
          </w:tcPr>
          <w:p w14:paraId="5C58E9BE" w14:textId="77777777" w:rsidR="00864BBD" w:rsidRDefault="00000000">
            <w:r>
              <w:t>High</w:t>
            </w:r>
          </w:p>
        </w:tc>
        <w:tc>
          <w:tcPr>
            <w:tcW w:w="1234" w:type="dxa"/>
          </w:tcPr>
          <w:p w14:paraId="5A0C0EA4" w14:textId="77777777" w:rsidR="00864BBD" w:rsidRDefault="00000000">
            <w:r>
              <w:t>07/11/2024</w:t>
            </w:r>
          </w:p>
        </w:tc>
        <w:tc>
          <w:tcPr>
            <w:tcW w:w="1234" w:type="dxa"/>
          </w:tcPr>
          <w:p w14:paraId="1B9A83A5" w14:textId="77777777" w:rsidR="00864BBD" w:rsidRDefault="00000000">
            <w:r>
              <w:t>07/11/2024</w:t>
            </w:r>
          </w:p>
        </w:tc>
      </w:tr>
      <w:tr w:rsidR="00864BBD" w14:paraId="68461C16" w14:textId="77777777">
        <w:tc>
          <w:tcPr>
            <w:tcW w:w="1234" w:type="dxa"/>
          </w:tcPr>
          <w:p w14:paraId="03D3F890" w14:textId="77777777" w:rsidR="00864BBD" w:rsidRDefault="00000000">
            <w:r>
              <w:t>Sprint-1</w:t>
            </w:r>
          </w:p>
        </w:tc>
        <w:tc>
          <w:tcPr>
            <w:tcW w:w="1234" w:type="dxa"/>
          </w:tcPr>
          <w:p w14:paraId="75F3554C" w14:textId="77777777" w:rsidR="00864BBD" w:rsidRDefault="00000000">
            <w:r>
              <w:t>User Interface Setup</w:t>
            </w:r>
          </w:p>
        </w:tc>
        <w:tc>
          <w:tcPr>
            <w:tcW w:w="1234" w:type="dxa"/>
          </w:tcPr>
          <w:p w14:paraId="131C2C2A" w14:textId="77777777" w:rsidR="00864BBD" w:rsidRDefault="00000000">
            <w:r>
              <w:t>SL-3</w:t>
            </w:r>
          </w:p>
        </w:tc>
        <w:tc>
          <w:tcPr>
            <w:tcW w:w="1234" w:type="dxa"/>
          </w:tcPr>
          <w:p w14:paraId="3AD6FBEF" w14:textId="77777777" w:rsidR="00864BBD" w:rsidRDefault="00000000">
            <w:r>
              <w:t>Set up file uploader and button</w:t>
            </w:r>
          </w:p>
        </w:tc>
        <w:tc>
          <w:tcPr>
            <w:tcW w:w="1234" w:type="dxa"/>
          </w:tcPr>
          <w:p w14:paraId="648BCDE6" w14:textId="77777777" w:rsidR="00864BBD" w:rsidRDefault="00000000">
            <w:r>
              <w:t>Medium</w:t>
            </w:r>
          </w:p>
        </w:tc>
        <w:tc>
          <w:tcPr>
            <w:tcW w:w="1234" w:type="dxa"/>
          </w:tcPr>
          <w:p w14:paraId="6266D4BB" w14:textId="77777777" w:rsidR="00864BBD" w:rsidRDefault="00000000">
            <w:r>
              <w:t>07/11/2024</w:t>
            </w:r>
          </w:p>
        </w:tc>
        <w:tc>
          <w:tcPr>
            <w:tcW w:w="1234" w:type="dxa"/>
          </w:tcPr>
          <w:p w14:paraId="1DFC0485" w14:textId="77777777" w:rsidR="00864BBD" w:rsidRDefault="00000000">
            <w:r>
              <w:t>07/11/2024</w:t>
            </w:r>
          </w:p>
        </w:tc>
      </w:tr>
      <w:tr w:rsidR="00864BBD" w14:paraId="4B9307FB" w14:textId="77777777">
        <w:tc>
          <w:tcPr>
            <w:tcW w:w="1234" w:type="dxa"/>
          </w:tcPr>
          <w:p w14:paraId="64B0538D" w14:textId="77777777" w:rsidR="00864BBD" w:rsidRDefault="00000000">
            <w:r>
              <w:t>Sprint-2</w:t>
            </w:r>
          </w:p>
        </w:tc>
        <w:tc>
          <w:tcPr>
            <w:tcW w:w="1234" w:type="dxa"/>
          </w:tcPr>
          <w:p w14:paraId="5B824713" w14:textId="77777777" w:rsidR="00864BBD" w:rsidRDefault="00000000">
            <w:r>
              <w:t>API Response Handling</w:t>
            </w:r>
          </w:p>
        </w:tc>
        <w:tc>
          <w:tcPr>
            <w:tcW w:w="1234" w:type="dxa"/>
          </w:tcPr>
          <w:p w14:paraId="2FED9199" w14:textId="77777777" w:rsidR="00864BBD" w:rsidRDefault="00000000">
            <w:r>
              <w:t>SL-4</w:t>
            </w:r>
          </w:p>
        </w:tc>
        <w:tc>
          <w:tcPr>
            <w:tcW w:w="1234" w:type="dxa"/>
          </w:tcPr>
          <w:p w14:paraId="47F7716C" w14:textId="77777777" w:rsidR="00864BBD" w:rsidRDefault="00000000">
            <w:r>
              <w:t>Implement function to get API response</w:t>
            </w:r>
          </w:p>
        </w:tc>
        <w:tc>
          <w:tcPr>
            <w:tcW w:w="1234" w:type="dxa"/>
          </w:tcPr>
          <w:p w14:paraId="7AC72A13" w14:textId="77777777" w:rsidR="00864BBD" w:rsidRDefault="00000000">
            <w:r>
              <w:t>High</w:t>
            </w:r>
          </w:p>
        </w:tc>
        <w:tc>
          <w:tcPr>
            <w:tcW w:w="1234" w:type="dxa"/>
          </w:tcPr>
          <w:p w14:paraId="45A6260B" w14:textId="77777777" w:rsidR="00864BBD" w:rsidRDefault="00000000">
            <w:r>
              <w:t>07/11/2024</w:t>
            </w:r>
          </w:p>
        </w:tc>
        <w:tc>
          <w:tcPr>
            <w:tcW w:w="1234" w:type="dxa"/>
          </w:tcPr>
          <w:p w14:paraId="120E59AD" w14:textId="77777777" w:rsidR="00864BBD" w:rsidRDefault="00000000">
            <w:r>
              <w:t>07/11/2024</w:t>
            </w:r>
          </w:p>
        </w:tc>
      </w:tr>
      <w:tr w:rsidR="00864BBD" w14:paraId="0120F174" w14:textId="77777777">
        <w:tc>
          <w:tcPr>
            <w:tcW w:w="1234" w:type="dxa"/>
          </w:tcPr>
          <w:p w14:paraId="62A6029F" w14:textId="77777777" w:rsidR="00864BBD" w:rsidRDefault="00000000">
            <w:r>
              <w:t>Sprint-2</w:t>
            </w:r>
          </w:p>
        </w:tc>
        <w:tc>
          <w:tcPr>
            <w:tcW w:w="1234" w:type="dxa"/>
          </w:tcPr>
          <w:p w14:paraId="15BF70D2" w14:textId="77777777" w:rsidR="00864BBD" w:rsidRDefault="00000000">
            <w:r>
              <w:t>Image Handling</w:t>
            </w:r>
          </w:p>
        </w:tc>
        <w:tc>
          <w:tcPr>
            <w:tcW w:w="1234" w:type="dxa"/>
          </w:tcPr>
          <w:p w14:paraId="6C57E0B5" w14:textId="77777777" w:rsidR="00864BBD" w:rsidRDefault="00000000">
            <w:r>
              <w:t>SL-5</w:t>
            </w:r>
          </w:p>
        </w:tc>
        <w:tc>
          <w:tcPr>
            <w:tcW w:w="1234" w:type="dxa"/>
          </w:tcPr>
          <w:p w14:paraId="02547758" w14:textId="77777777" w:rsidR="00864BBD" w:rsidRDefault="00000000">
            <w:r>
              <w:t>Set up image input handling</w:t>
            </w:r>
          </w:p>
        </w:tc>
        <w:tc>
          <w:tcPr>
            <w:tcW w:w="1234" w:type="dxa"/>
          </w:tcPr>
          <w:p w14:paraId="7D731A8B" w14:textId="77777777" w:rsidR="00864BBD" w:rsidRDefault="00000000">
            <w:r>
              <w:t>Medium</w:t>
            </w:r>
          </w:p>
        </w:tc>
        <w:tc>
          <w:tcPr>
            <w:tcW w:w="1234" w:type="dxa"/>
          </w:tcPr>
          <w:p w14:paraId="43CE53D0" w14:textId="77777777" w:rsidR="00864BBD" w:rsidRDefault="00000000">
            <w:r>
              <w:t>07/11/2024</w:t>
            </w:r>
          </w:p>
        </w:tc>
        <w:tc>
          <w:tcPr>
            <w:tcW w:w="1234" w:type="dxa"/>
          </w:tcPr>
          <w:p w14:paraId="5D723325" w14:textId="77777777" w:rsidR="00864BBD" w:rsidRDefault="00000000">
            <w:r>
              <w:t>07/11/2024</w:t>
            </w:r>
          </w:p>
        </w:tc>
      </w:tr>
      <w:tr w:rsidR="00864BBD" w14:paraId="2B8DB92E" w14:textId="77777777">
        <w:tc>
          <w:tcPr>
            <w:tcW w:w="1234" w:type="dxa"/>
          </w:tcPr>
          <w:p w14:paraId="67DBAEE7" w14:textId="77777777" w:rsidR="00864BBD" w:rsidRDefault="00000000">
            <w:r>
              <w:t>Sprint-2</w:t>
            </w:r>
          </w:p>
        </w:tc>
        <w:tc>
          <w:tcPr>
            <w:tcW w:w="1234" w:type="dxa"/>
          </w:tcPr>
          <w:p w14:paraId="71D1C3DC" w14:textId="77777777" w:rsidR="00864BBD" w:rsidRDefault="00000000">
            <w:r>
              <w:t>User Interface Enhancement</w:t>
            </w:r>
          </w:p>
        </w:tc>
        <w:tc>
          <w:tcPr>
            <w:tcW w:w="1234" w:type="dxa"/>
          </w:tcPr>
          <w:p w14:paraId="1753C277" w14:textId="77777777" w:rsidR="00864BBD" w:rsidRDefault="00000000">
            <w:r>
              <w:t>SL-6</w:t>
            </w:r>
          </w:p>
        </w:tc>
        <w:tc>
          <w:tcPr>
            <w:tcW w:w="1234" w:type="dxa"/>
          </w:tcPr>
          <w:p w14:paraId="0358064F" w14:textId="77777777" w:rsidR="00864BBD" w:rsidRDefault="00000000">
            <w:r>
              <w:t>Display uploaded image and response</w:t>
            </w:r>
          </w:p>
        </w:tc>
        <w:tc>
          <w:tcPr>
            <w:tcW w:w="1234" w:type="dxa"/>
          </w:tcPr>
          <w:p w14:paraId="62F6A537" w14:textId="77777777" w:rsidR="00864BBD" w:rsidRDefault="00000000">
            <w:r>
              <w:t>Low</w:t>
            </w:r>
          </w:p>
        </w:tc>
        <w:tc>
          <w:tcPr>
            <w:tcW w:w="1234" w:type="dxa"/>
          </w:tcPr>
          <w:p w14:paraId="2B2D28BE" w14:textId="77777777" w:rsidR="00864BBD" w:rsidRDefault="00000000">
            <w:r>
              <w:t>07/11/2024</w:t>
            </w:r>
          </w:p>
        </w:tc>
        <w:tc>
          <w:tcPr>
            <w:tcW w:w="1234" w:type="dxa"/>
          </w:tcPr>
          <w:p w14:paraId="7E80BADD" w14:textId="77777777" w:rsidR="00864BBD" w:rsidRDefault="00000000">
            <w:r>
              <w:t>07/11/2024</w:t>
            </w:r>
          </w:p>
        </w:tc>
      </w:tr>
      <w:tr w:rsidR="00864BBD" w14:paraId="43798E66" w14:textId="77777777">
        <w:tc>
          <w:tcPr>
            <w:tcW w:w="1234" w:type="dxa"/>
          </w:tcPr>
          <w:p w14:paraId="7705EE27" w14:textId="77777777" w:rsidR="00864BBD" w:rsidRDefault="00000000">
            <w:r>
              <w:t>Sprint-3</w:t>
            </w:r>
          </w:p>
        </w:tc>
        <w:tc>
          <w:tcPr>
            <w:tcW w:w="1234" w:type="dxa"/>
          </w:tcPr>
          <w:p w14:paraId="398E4335" w14:textId="77777777" w:rsidR="00864BBD" w:rsidRDefault="00000000">
            <w:r>
              <w:t>Prompt Configuration</w:t>
            </w:r>
          </w:p>
        </w:tc>
        <w:tc>
          <w:tcPr>
            <w:tcW w:w="1234" w:type="dxa"/>
          </w:tcPr>
          <w:p w14:paraId="21B5179B" w14:textId="77777777" w:rsidR="00864BBD" w:rsidRDefault="00000000">
            <w:r>
              <w:t>SL-7</w:t>
            </w:r>
          </w:p>
        </w:tc>
        <w:tc>
          <w:tcPr>
            <w:tcW w:w="1234" w:type="dxa"/>
          </w:tcPr>
          <w:p w14:paraId="3B57567F" w14:textId="77777777" w:rsidR="00864BBD" w:rsidRDefault="00000000">
            <w:r>
              <w:t>Configure input prompt</w:t>
            </w:r>
          </w:p>
        </w:tc>
        <w:tc>
          <w:tcPr>
            <w:tcW w:w="1234" w:type="dxa"/>
          </w:tcPr>
          <w:p w14:paraId="209E2107" w14:textId="77777777" w:rsidR="00864BBD" w:rsidRDefault="00000000">
            <w:r>
              <w:t>Medium</w:t>
            </w:r>
          </w:p>
        </w:tc>
        <w:tc>
          <w:tcPr>
            <w:tcW w:w="1234" w:type="dxa"/>
          </w:tcPr>
          <w:p w14:paraId="6D65C9AE" w14:textId="77777777" w:rsidR="00864BBD" w:rsidRDefault="00000000">
            <w:r>
              <w:t>07/11/2024</w:t>
            </w:r>
          </w:p>
        </w:tc>
        <w:tc>
          <w:tcPr>
            <w:tcW w:w="1234" w:type="dxa"/>
          </w:tcPr>
          <w:p w14:paraId="74F704A1" w14:textId="77777777" w:rsidR="00864BBD" w:rsidRDefault="00000000">
            <w:r>
              <w:t>07/11/2024</w:t>
            </w:r>
          </w:p>
        </w:tc>
      </w:tr>
      <w:tr w:rsidR="00864BBD" w14:paraId="4E5A4F89" w14:textId="77777777">
        <w:tc>
          <w:tcPr>
            <w:tcW w:w="1234" w:type="dxa"/>
          </w:tcPr>
          <w:p w14:paraId="2958A6EA" w14:textId="77777777" w:rsidR="00864BBD" w:rsidRDefault="00000000">
            <w:r>
              <w:t>Sprint-3</w:t>
            </w:r>
          </w:p>
        </w:tc>
        <w:tc>
          <w:tcPr>
            <w:tcW w:w="1234" w:type="dxa"/>
          </w:tcPr>
          <w:p w14:paraId="490819E7" w14:textId="77777777" w:rsidR="00864BBD" w:rsidRDefault="00000000">
            <w:r>
              <w:t>Documentation</w:t>
            </w:r>
          </w:p>
        </w:tc>
        <w:tc>
          <w:tcPr>
            <w:tcW w:w="1234" w:type="dxa"/>
          </w:tcPr>
          <w:p w14:paraId="56D683EA" w14:textId="77777777" w:rsidR="00864BBD" w:rsidRDefault="00000000">
            <w:r>
              <w:t>SL-8</w:t>
            </w:r>
          </w:p>
        </w:tc>
        <w:tc>
          <w:tcPr>
            <w:tcW w:w="1234" w:type="dxa"/>
          </w:tcPr>
          <w:p w14:paraId="7E8F8F68" w14:textId="77777777" w:rsidR="00864BBD" w:rsidRDefault="00000000">
            <w:r>
              <w:t>Write project documentation</w:t>
            </w:r>
          </w:p>
        </w:tc>
        <w:tc>
          <w:tcPr>
            <w:tcW w:w="1234" w:type="dxa"/>
          </w:tcPr>
          <w:p w14:paraId="647D7C18" w14:textId="77777777" w:rsidR="00864BBD" w:rsidRDefault="00000000">
            <w:r>
              <w:t>Low</w:t>
            </w:r>
          </w:p>
        </w:tc>
        <w:tc>
          <w:tcPr>
            <w:tcW w:w="1234" w:type="dxa"/>
          </w:tcPr>
          <w:p w14:paraId="3D0E938A" w14:textId="77777777" w:rsidR="00864BBD" w:rsidRDefault="00000000">
            <w:r>
              <w:t>07/11/2024</w:t>
            </w:r>
          </w:p>
        </w:tc>
        <w:tc>
          <w:tcPr>
            <w:tcW w:w="1234" w:type="dxa"/>
          </w:tcPr>
          <w:p w14:paraId="733EE168" w14:textId="77777777" w:rsidR="00864BBD" w:rsidRDefault="00000000">
            <w:r>
              <w:t>07/11/2024</w:t>
            </w:r>
          </w:p>
        </w:tc>
      </w:tr>
      <w:tr w:rsidR="00864BBD" w14:paraId="3970978A" w14:textId="77777777">
        <w:tc>
          <w:tcPr>
            <w:tcW w:w="1234" w:type="dxa"/>
          </w:tcPr>
          <w:p w14:paraId="79AA253D" w14:textId="77777777" w:rsidR="00864BBD" w:rsidRDefault="00000000">
            <w:r>
              <w:t>Sprint-3</w:t>
            </w:r>
          </w:p>
        </w:tc>
        <w:tc>
          <w:tcPr>
            <w:tcW w:w="1234" w:type="dxa"/>
          </w:tcPr>
          <w:p w14:paraId="0F6399A3" w14:textId="77777777" w:rsidR="00864BBD" w:rsidRDefault="00000000">
            <w:r>
              <w:t>Testing</w:t>
            </w:r>
          </w:p>
        </w:tc>
        <w:tc>
          <w:tcPr>
            <w:tcW w:w="1234" w:type="dxa"/>
          </w:tcPr>
          <w:p w14:paraId="7B09BB15" w14:textId="77777777" w:rsidR="00864BBD" w:rsidRDefault="00000000">
            <w:r>
              <w:t>SL-9</w:t>
            </w:r>
          </w:p>
        </w:tc>
        <w:tc>
          <w:tcPr>
            <w:tcW w:w="1234" w:type="dxa"/>
          </w:tcPr>
          <w:p w14:paraId="3F5B0FA9" w14:textId="77777777" w:rsidR="00864BBD" w:rsidRDefault="00000000">
            <w:r>
              <w:t>Test the complete application</w:t>
            </w:r>
          </w:p>
        </w:tc>
        <w:tc>
          <w:tcPr>
            <w:tcW w:w="1234" w:type="dxa"/>
          </w:tcPr>
          <w:p w14:paraId="2374AA20" w14:textId="77777777" w:rsidR="00864BBD" w:rsidRDefault="00000000">
            <w:r>
              <w:t>High</w:t>
            </w:r>
          </w:p>
        </w:tc>
        <w:tc>
          <w:tcPr>
            <w:tcW w:w="1234" w:type="dxa"/>
          </w:tcPr>
          <w:p w14:paraId="4DAF5E66" w14:textId="77777777" w:rsidR="00864BBD" w:rsidRDefault="00000000">
            <w:r>
              <w:t>07/11/2024</w:t>
            </w:r>
          </w:p>
        </w:tc>
        <w:tc>
          <w:tcPr>
            <w:tcW w:w="1234" w:type="dxa"/>
          </w:tcPr>
          <w:p w14:paraId="5BC5418D" w14:textId="77777777" w:rsidR="00864BBD" w:rsidRDefault="00000000">
            <w:r>
              <w:t>12/07/2024</w:t>
            </w:r>
          </w:p>
        </w:tc>
      </w:tr>
    </w:tbl>
    <w:p w14:paraId="2F725064" w14:textId="77777777" w:rsidR="0002296A" w:rsidRDefault="0002296A"/>
    <w:sectPr w:rsidR="000229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0834988">
    <w:abstractNumId w:val="8"/>
  </w:num>
  <w:num w:numId="2" w16cid:durableId="541018086">
    <w:abstractNumId w:val="6"/>
  </w:num>
  <w:num w:numId="3" w16cid:durableId="1790734110">
    <w:abstractNumId w:val="5"/>
  </w:num>
  <w:num w:numId="4" w16cid:durableId="1830244184">
    <w:abstractNumId w:val="4"/>
  </w:num>
  <w:num w:numId="5" w16cid:durableId="660811102">
    <w:abstractNumId w:val="7"/>
  </w:num>
  <w:num w:numId="6" w16cid:durableId="152915339">
    <w:abstractNumId w:val="3"/>
  </w:num>
  <w:num w:numId="7" w16cid:durableId="1432123834">
    <w:abstractNumId w:val="2"/>
  </w:num>
  <w:num w:numId="8" w16cid:durableId="1901671999">
    <w:abstractNumId w:val="1"/>
  </w:num>
  <w:num w:numId="9" w16cid:durableId="1815364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96A"/>
    <w:rsid w:val="00034616"/>
    <w:rsid w:val="0006063C"/>
    <w:rsid w:val="0008354A"/>
    <w:rsid w:val="0015074B"/>
    <w:rsid w:val="0029639D"/>
    <w:rsid w:val="00326F90"/>
    <w:rsid w:val="00864BBD"/>
    <w:rsid w:val="00AA1D8D"/>
    <w:rsid w:val="00B47730"/>
    <w:rsid w:val="00CB0664"/>
    <w:rsid w:val="00CD0FD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9002E"/>
  <w14:defaultImageDpi w14:val="300"/>
  <w15:docId w15:val="{427A1031-2085-425A-8B1F-829312C43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rajuvela harsha</cp:lastModifiedBy>
  <cp:revision>2</cp:revision>
  <dcterms:created xsi:type="dcterms:W3CDTF">2024-07-13T13:02:00Z</dcterms:created>
  <dcterms:modified xsi:type="dcterms:W3CDTF">2024-07-13T13:02:00Z</dcterms:modified>
  <cp:category/>
</cp:coreProperties>
</file>